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HDFS Command Guide</w:t>
      </w:r>
    </w:p>
    <w:p>
      <w:pPr>
        <w:pStyle w:val="Heading1"/>
      </w:pPr>
      <w:r>
        <w:t>Q:</w:t>
      </w:r>
    </w:p>
    <w:p>
      <w:r>
        <w:t>Create a directory in HDFS.</w:t>
      </w:r>
    </w:p>
    <w:p>
      <w:pPr>
        <w:pStyle w:val="Heading1"/>
      </w:pPr>
      <w:r>
        <w:t>A:</w:t>
      </w:r>
    </w:p>
    <w:p>
      <w:r>
        <w:t>hdfs dfs -mkdir /path/to/directory</w:t>
      </w:r>
    </w:p>
    <w:p>
      <w:pPr>
        <w:pStyle w:val="Heading1"/>
      </w:pPr>
      <w:r>
        <w:t>Q:</w:t>
      </w:r>
    </w:p>
    <w:p>
      <w:r>
        <w:t>Create an empty file.</w:t>
      </w:r>
    </w:p>
    <w:p>
      <w:pPr>
        <w:pStyle w:val="Heading1"/>
      </w:pPr>
      <w:r>
        <w:t>A:</w:t>
      </w:r>
    </w:p>
    <w:p>
      <w:r>
        <w:t>hdfs dfs -touchz /path/to/file</w:t>
      </w:r>
    </w:p>
    <w:p>
      <w:pPr>
        <w:pStyle w:val="Heading1"/>
      </w:pPr>
      <w:r>
        <w:t>Q:</w:t>
      </w:r>
    </w:p>
    <w:p>
      <w:r>
        <w:t>Copy files/folders from local file system to HDFS store.</w:t>
      </w:r>
    </w:p>
    <w:p>
      <w:pPr>
        <w:pStyle w:val="Heading1"/>
      </w:pPr>
      <w:r>
        <w:t>A:</w:t>
      </w:r>
    </w:p>
    <w:p>
      <w:r>
        <w:t>hdfs dfs -put /local/path /hdfs/path</w:t>
      </w:r>
    </w:p>
    <w:p>
      <w:pPr>
        <w:pStyle w:val="Heading1"/>
      </w:pPr>
      <w:r>
        <w:t>Q:</w:t>
      </w:r>
    </w:p>
    <w:p>
      <w:r>
        <w:t>Print file contents.</w:t>
      </w:r>
    </w:p>
    <w:p>
      <w:pPr>
        <w:pStyle w:val="Heading1"/>
      </w:pPr>
      <w:r>
        <w:t>A:</w:t>
      </w:r>
    </w:p>
    <w:p>
      <w:r>
        <w:t>hdfs dfs -cat /path/to/file</w:t>
      </w:r>
    </w:p>
    <w:p>
      <w:pPr>
        <w:pStyle w:val="Heading1"/>
      </w:pPr>
      <w:r>
        <w:t>Q:</w:t>
      </w:r>
    </w:p>
    <w:p>
      <w:r>
        <w:t>Copy files/folders from HDFS store to local file system.</w:t>
      </w:r>
    </w:p>
    <w:p>
      <w:pPr>
        <w:pStyle w:val="Heading1"/>
      </w:pPr>
      <w:r>
        <w:t>A:</w:t>
      </w:r>
    </w:p>
    <w:p>
      <w:r>
        <w:t>hdfs dfs -get /hdfs/path /local/path</w:t>
      </w:r>
    </w:p>
    <w:p>
      <w:pPr>
        <w:pStyle w:val="Heading1"/>
      </w:pPr>
      <w:r>
        <w:t>Q:</w:t>
      </w:r>
    </w:p>
    <w:p>
      <w:r>
        <w:t>Move file from local to HDFS.</w:t>
      </w:r>
    </w:p>
    <w:p>
      <w:pPr>
        <w:pStyle w:val="Heading1"/>
      </w:pPr>
      <w:r>
        <w:t>A:</w:t>
      </w:r>
    </w:p>
    <w:p>
      <w:r>
        <w:t>First, copy the file, then delete the local file if necessary:</w:t>
        <w:br/>
        <w:t>hdfs dfs -put /local/path/to/file /hdfs/path</w:t>
        <w:br/>
        <w:t>rm /local/path/to/file</w:t>
      </w:r>
    </w:p>
    <w:p>
      <w:pPr>
        <w:pStyle w:val="Heading1"/>
      </w:pPr>
      <w:r>
        <w:t>Q:</w:t>
      </w:r>
    </w:p>
    <w:p>
      <w:r>
        <w:t>Copy files within HDFS.</w:t>
      </w:r>
    </w:p>
    <w:p>
      <w:pPr>
        <w:pStyle w:val="Heading1"/>
      </w:pPr>
      <w:r>
        <w:t>A:</w:t>
      </w:r>
    </w:p>
    <w:p>
      <w:r>
        <w:t>hdfs dfs -cp /hdfs/source/path /hdfs/destination/path</w:t>
      </w:r>
    </w:p>
    <w:p>
      <w:pPr>
        <w:pStyle w:val="Heading1"/>
      </w:pPr>
      <w:r>
        <w:t>Q:</w:t>
      </w:r>
    </w:p>
    <w:p>
      <w:r>
        <w:t>Move files within HDFS.</w:t>
      </w:r>
    </w:p>
    <w:p>
      <w:pPr>
        <w:pStyle w:val="Heading1"/>
      </w:pPr>
      <w:r>
        <w:t>A:</w:t>
      </w:r>
    </w:p>
    <w:p>
      <w:r>
        <w:t>hdfs dfs -mv /hdfs/source/path /hdfs/destination/path</w:t>
      </w:r>
    </w:p>
    <w:p>
      <w:pPr>
        <w:pStyle w:val="Heading1"/>
      </w:pPr>
      <w:r>
        <w:t>Q:</w:t>
      </w:r>
    </w:p>
    <w:p>
      <w:r>
        <w:t>Size of each file in directory.</w:t>
      </w:r>
    </w:p>
    <w:p>
      <w:pPr>
        <w:pStyle w:val="Heading1"/>
      </w:pPr>
      <w:r>
        <w:t>A:</w:t>
      </w:r>
    </w:p>
    <w:p>
      <w:r>
        <w:t>hdfs dfs -du -h /path/to/directory</w:t>
      </w:r>
    </w:p>
    <w:p>
      <w:pPr>
        <w:pStyle w:val="Heading1"/>
      </w:pPr>
      <w:r>
        <w:t>Q:</w:t>
      </w:r>
    </w:p>
    <w:p>
      <w:r>
        <w:t>Total size of directory/file.</w:t>
      </w:r>
    </w:p>
    <w:p>
      <w:pPr>
        <w:pStyle w:val="Heading1"/>
      </w:pPr>
      <w:r>
        <w:t>A:</w:t>
      </w:r>
    </w:p>
    <w:p>
      <w:r>
        <w:t>hdfs dfs -du -s -h /path/to/directory_or_file</w:t>
      </w:r>
    </w:p>
    <w:p>
      <w:pPr>
        <w:pStyle w:val="Heading1"/>
      </w:pPr>
      <w:r>
        <w:t>Q:</w:t>
      </w:r>
    </w:p>
    <w:p>
      <w:r>
        <w:t>Last modified time of directory or path.</w:t>
      </w:r>
    </w:p>
    <w:p>
      <w:pPr>
        <w:pStyle w:val="Heading1"/>
      </w:pPr>
      <w:r>
        <w:t>A:</w:t>
      </w:r>
    </w:p>
    <w:p>
      <w:r>
        <w:t>hdfs dfs -stat "%y %n" /path/to/directory_or_file</w:t>
      </w:r>
    </w:p>
    <w:p>
      <w:pPr>
        <w:pStyle w:val="Heading1"/>
      </w:pPr>
      <w:r>
        <w:t>Q:</w:t>
      </w:r>
    </w:p>
    <w:p>
      <w:r>
        <w:t>Change the replication factor of a file/directory in HDFS.</w:t>
      </w:r>
    </w:p>
    <w:p>
      <w:pPr>
        <w:pStyle w:val="Heading1"/>
      </w:pPr>
      <w:r>
        <w:t>A:</w:t>
      </w:r>
    </w:p>
    <w:p>
      <w:r>
        <w:t>hdfs dfs -setrep -w &lt;replication-factor&gt; /path/to/file_or_directory</w:t>
      </w:r>
    </w:p>
    <w:p>
      <w:pPr>
        <w:pStyle w:val="Heading1"/>
      </w:pPr>
      <w:r>
        <w:t>Q:</w:t>
      </w:r>
    </w:p>
    <w:p>
      <w:r>
        <w:t>List the contents of a directory in HDFS.</w:t>
      </w:r>
    </w:p>
    <w:p>
      <w:pPr>
        <w:pStyle w:val="Heading1"/>
      </w:pPr>
      <w:r>
        <w:t>A:</w:t>
      </w:r>
    </w:p>
    <w:p>
      <w:r>
        <w:t>hdfs dfs -ls /path/to/directory</w:t>
      </w:r>
    </w:p>
    <w:p>
      <w:pPr>
        <w:pStyle w:val="Heading1"/>
      </w:pPr>
      <w:r>
        <w:t>Q:</w:t>
      </w:r>
    </w:p>
    <w:p>
      <w:r>
        <w:t>Remove a file from HDFS.</w:t>
      </w:r>
    </w:p>
    <w:p>
      <w:pPr>
        <w:pStyle w:val="Heading1"/>
      </w:pPr>
      <w:r>
        <w:t>A:</w:t>
      </w:r>
    </w:p>
    <w:p>
      <w:r>
        <w:t>hdfs dfs -rm /path/to/file</w:t>
      </w:r>
    </w:p>
    <w:p>
      <w:pPr>
        <w:pStyle w:val="Heading1"/>
      </w:pPr>
      <w:r>
        <w:t>Q:</w:t>
      </w:r>
    </w:p>
    <w:p>
      <w:r>
        <w:t>Change File Permissions.</w:t>
      </w:r>
    </w:p>
    <w:p>
      <w:pPr>
        <w:pStyle w:val="Heading1"/>
      </w:pPr>
      <w:r>
        <w:t>A:</w:t>
      </w:r>
    </w:p>
    <w:p>
      <w:r>
        <w:t>hdfs dfs -chmod 755 /path/to/file_or_directory</w:t>
      </w:r>
    </w:p>
    <w:p>
      <w:pPr>
        <w:pStyle w:val="Heading1"/>
      </w:pPr>
      <w:r>
        <w:t>Q:</w:t>
      </w:r>
    </w:p>
    <w:p>
      <w:r>
        <w:t>Changing File Ownership.</w:t>
      </w:r>
    </w:p>
    <w:p>
      <w:pPr>
        <w:pStyle w:val="Heading1"/>
      </w:pPr>
      <w:r>
        <w:t>A:</w:t>
      </w:r>
    </w:p>
    <w:p>
      <w:r>
        <w:t>hdfs dfs -chown user:group /path/to/file_or_directory</w:t>
      </w:r>
    </w:p>
    <w:p>
      <w:pPr>
        <w:pStyle w:val="Heading1"/>
      </w:pPr>
      <w:r>
        <w:t>Q:</w:t>
      </w:r>
    </w:p>
    <w:p>
      <w:r>
        <w:t>Checksum Calculation.</w:t>
      </w:r>
    </w:p>
    <w:p>
      <w:pPr>
        <w:pStyle w:val="Heading1"/>
      </w:pPr>
      <w:r>
        <w:t>A:</w:t>
      </w:r>
    </w:p>
    <w:p>
      <w:r>
        <w:t>hdfs dfs -checksum /path/to/file</w:t>
      </w:r>
    </w:p>
    <w:p>
      <w:pPr>
        <w:pStyle w:val="Heading1"/>
      </w:pPr>
      <w:r>
        <w:t>Q:</w:t>
      </w:r>
    </w:p>
    <w:p>
      <w:r>
        <w:t>File Concatenation.</w:t>
      </w:r>
    </w:p>
    <w:p>
      <w:pPr>
        <w:pStyle w:val="Heading1"/>
      </w:pPr>
      <w:r>
        <w:t>A:</w:t>
      </w:r>
    </w:p>
    <w:p>
      <w:r>
        <w:t>Not directly supported in HDFS. Typically, files are concatenated during processing (e.g., with MapReduce or Spark).</w:t>
      </w:r>
    </w:p>
    <w:p>
      <w:pPr>
        <w:pStyle w:val="Heading1"/>
      </w:pPr>
      <w:r>
        <w:t>Q:</w:t>
      </w:r>
    </w:p>
    <w:p>
      <w:r>
        <w:t>File Compression/Decompression.</w:t>
      </w:r>
    </w:p>
    <w:p>
      <w:pPr>
        <w:pStyle w:val="Heading1"/>
      </w:pPr>
      <w:r>
        <w:t>A:</w:t>
      </w:r>
    </w:p>
    <w:p>
      <w:r>
        <w:t>Handled at the application level. HDFS stores files but does not directly compress or decompress them.</w:t>
      </w:r>
    </w:p>
    <w:p>
      <w:pPr>
        <w:pStyle w:val="Heading1"/>
      </w:pPr>
      <w:r>
        <w:t>Q:</w:t>
      </w:r>
    </w:p>
    <w:p>
      <w:r>
        <w:t>File Block Location Information.</w:t>
      </w:r>
    </w:p>
    <w:p>
      <w:pPr>
        <w:pStyle w:val="Heading1"/>
      </w:pPr>
      <w:r>
        <w:t>A:</w:t>
      </w:r>
    </w:p>
    <w:p>
      <w:r>
        <w:t>hdfs fsck /path/to/file -files -blocks -locations</w:t>
      </w:r>
    </w:p>
    <w:p>
      <w:pPr>
        <w:pStyle w:val="Heading1"/>
      </w:pPr>
      <w:r>
        <w:t>Q:</w:t>
      </w:r>
    </w:p>
    <w:p>
      <w:r>
        <w:t>File Encryption/Decryption.</w:t>
      </w:r>
    </w:p>
    <w:p>
      <w:pPr>
        <w:pStyle w:val="Heading1"/>
      </w:pPr>
      <w:r>
        <w:t>A:</w:t>
      </w:r>
    </w:p>
    <w:p>
      <w:r>
        <w:t>HDFS supports encryption at the storage level but managing encryption/decryption is handled through HDFS encryption zones, not through simple commands.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